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Defect Cases - QA</w:t>
      </w:r>
    </w:p>
    <w:p>
      <w:pPr>
        <w:pStyle w:val="Heading2"/>
      </w:pPr>
      <w:r>
        <w:t>DEF_001 - Login button not working on Safari browser</w:t>
      </w:r>
    </w:p>
    <w:p>
      <w:r>
        <w:t>**Description:** When using Safari browser version 14.1, clicking the login button does not redirect to the dashboard.</w:t>
      </w:r>
    </w:p>
    <w:p>
      <w:r>
        <w:t>**Steps to Reproduce:**</w:t>
      </w:r>
    </w:p>
    <w:p>
      <w:pPr>
        <w:pStyle w:val="ListBullet"/>
      </w:pPr>
      <w:r>
        <w:t>- Open the application in Safari browser version 14.1</w:t>
      </w:r>
    </w:p>
    <w:p>
      <w:pPr>
        <w:pStyle w:val="ListBullet"/>
      </w:pPr>
      <w:r>
        <w:t>- Enter valid username and password</w:t>
      </w:r>
    </w:p>
    <w:p>
      <w:pPr>
        <w:pStyle w:val="ListBullet"/>
      </w:pPr>
      <w:r>
        <w:t>- Click on the Login button</w:t>
      </w:r>
    </w:p>
    <w:p>
      <w:r>
        <w:t>**Expected Result:** User should be redirected to the dashboard page.</w:t>
      </w:r>
    </w:p>
    <w:p>
      <w:r>
        <w:t>**Actual Result:** Nothing happens after clicking the Login button.</w:t>
      </w:r>
    </w:p>
    <w:p>
      <w:r>
        <w:t>**Severity:** High</w:t>
      </w:r>
    </w:p>
    <w:p>
      <w:r>
        <w:t>**Priority:** P1</w:t>
      </w:r>
    </w:p>
    <w:p>
      <w:r>
        <w:t>**Environment:** macOS Catalina, Safari 14.1</w:t>
      </w:r>
    </w:p>
    <w:p/>
    <w:p>
      <w:pPr>
        <w:pStyle w:val="Heading2"/>
      </w:pPr>
      <w:r>
        <w:t>DEF_002 - Incorrect total calculation in shopping cart</w:t>
      </w:r>
    </w:p>
    <w:p>
      <w:r>
        <w:t>**Description:** The total amount in the shopping cart is calculated incorrectly when applying discount codes.</w:t>
      </w:r>
    </w:p>
    <w:p>
      <w:r>
        <w:t>**Steps to Reproduce:**</w:t>
      </w:r>
    </w:p>
    <w:p>
      <w:pPr>
        <w:pStyle w:val="ListBullet"/>
      </w:pPr>
      <w:r>
        <w:t>- Add multiple items to cart</w:t>
      </w:r>
    </w:p>
    <w:p>
      <w:pPr>
        <w:pStyle w:val="ListBullet"/>
      </w:pPr>
      <w:r>
        <w:t>- Apply a valid discount code</w:t>
      </w:r>
    </w:p>
    <w:p>
      <w:pPr>
        <w:pStyle w:val="ListBullet"/>
      </w:pPr>
      <w:r>
        <w:t>- Check the total amount</w:t>
      </w:r>
    </w:p>
    <w:p>
      <w:r>
        <w:t>**Expected Result:** Total amount should reflect the discount applied correctly.</w:t>
      </w:r>
    </w:p>
    <w:p>
      <w:r>
        <w:t>**Actual Result:** Total amount remains unchanged after applying discount code.</w:t>
      </w:r>
    </w:p>
    <w:p>
      <w:r>
        <w:t>**Severity:** Medium</w:t>
      </w:r>
    </w:p>
    <w:p>
      <w:r>
        <w:t>**Priority:** P2</w:t>
      </w:r>
    </w:p>
    <w:p>
      <w:r>
        <w:t>**Environment:** Windows 10, Chrome latest version</w:t>
      </w:r>
    </w:p>
    <w:p/>
    <w:p>
      <w:pPr>
        <w:pStyle w:val="Heading2"/>
      </w:pPr>
      <w:r>
        <w:t>DEF_003 - Forgot password link redirects to error page</w:t>
      </w:r>
    </w:p>
    <w:p>
      <w:r>
        <w:t>**Description:** Clicking the 'Forgot Password' link results in a 404 error page.</w:t>
      </w:r>
    </w:p>
    <w:p>
      <w:r>
        <w:t>**Steps to Reproduce:**</w:t>
      </w:r>
    </w:p>
    <w:p>
      <w:pPr>
        <w:pStyle w:val="ListBullet"/>
      </w:pPr>
      <w:r>
        <w:t>- Navigate to the login page</w:t>
      </w:r>
    </w:p>
    <w:p>
      <w:pPr>
        <w:pStyle w:val="ListBullet"/>
      </w:pPr>
      <w:r>
        <w:t>- Click on 'Forgot Password' link</w:t>
      </w:r>
    </w:p>
    <w:p>
      <w:r>
        <w:t>**Expected Result:** User should be redirected to the password reset page.</w:t>
      </w:r>
    </w:p>
    <w:p>
      <w:r>
        <w:t>**Actual Result:** User is redirected to a 404 error page.</w:t>
      </w:r>
    </w:p>
    <w:p>
      <w:r>
        <w:t>**Severity:** High</w:t>
      </w:r>
    </w:p>
    <w:p>
      <w:r>
        <w:t>**Priority:** P1</w:t>
      </w:r>
    </w:p>
    <w:p>
      <w:r>
        <w:t>**Environment:** Android 11, Chrome Mobile</w:t>
      </w:r>
    </w:p>
    <w:p/>
    <w:p>
      <w:pPr>
        <w:pStyle w:val="Heading2"/>
      </w:pPr>
      <w:r>
        <w:t>DEF_004 - Profile image not updating</w:t>
      </w:r>
    </w:p>
    <w:p>
      <w:r>
        <w:t>**Description:** Profile image upload succeeds but does not update on the profile page.</w:t>
      </w:r>
    </w:p>
    <w:p>
      <w:r>
        <w:t>**Steps to Reproduce:**</w:t>
      </w:r>
    </w:p>
    <w:p>
      <w:pPr>
        <w:pStyle w:val="ListBullet"/>
      </w:pPr>
      <w:r>
        <w:t>- Go to profile settings</w:t>
      </w:r>
    </w:p>
    <w:p>
      <w:pPr>
        <w:pStyle w:val="ListBullet"/>
      </w:pPr>
      <w:r>
        <w:t>- Upload a new profile image</w:t>
      </w:r>
    </w:p>
    <w:p>
      <w:pPr>
        <w:pStyle w:val="ListBullet"/>
      </w:pPr>
      <w:r>
        <w:t>- Save changes</w:t>
      </w:r>
    </w:p>
    <w:p>
      <w:r>
        <w:t>**Expected Result:** Profile image should be updated on the profile page.</w:t>
      </w:r>
    </w:p>
    <w:p>
      <w:r>
        <w:t>**Actual Result:** Old profile image is displayed even after uploading a new one.</w:t>
      </w:r>
    </w:p>
    <w:p>
      <w:r>
        <w:t>**Severity:** Medium</w:t>
      </w:r>
    </w:p>
    <w:p>
      <w:r>
        <w:t>**Priority:** P2</w:t>
      </w:r>
    </w:p>
    <w:p>
      <w:r>
        <w:t>**Environment:** Windows 10, Firefox latest version</w:t>
      </w:r>
    </w:p>
    <w:p/>
    <w:p>
      <w:pPr>
        <w:pStyle w:val="Heading2"/>
      </w:pPr>
      <w:r>
        <w:t>DEF_005 - Search functionality returns incorrect results</w:t>
      </w:r>
    </w:p>
    <w:p>
      <w:r>
        <w:t>**Description:** Searching for specific keywords returns unrelated results.</w:t>
      </w:r>
    </w:p>
    <w:p>
      <w:r>
        <w:t>**Steps to Reproduce:**</w:t>
      </w:r>
    </w:p>
    <w:p>
      <w:pPr>
        <w:pStyle w:val="ListBullet"/>
      </w:pPr>
      <w:r>
        <w:t>- Go to search page</w:t>
      </w:r>
    </w:p>
    <w:p>
      <w:pPr>
        <w:pStyle w:val="ListBullet"/>
      </w:pPr>
      <w:r>
        <w:t>- Enter a keyword</w:t>
      </w:r>
    </w:p>
    <w:p>
      <w:pPr>
        <w:pStyle w:val="ListBullet"/>
      </w:pPr>
      <w:r>
        <w:t>- Review search results</w:t>
      </w:r>
    </w:p>
    <w:p>
      <w:r>
        <w:t>**Expected Result:** Search results should be relevant to the keyword.</w:t>
      </w:r>
    </w:p>
    <w:p>
      <w:r>
        <w:t>**Actual Result:** Search results include unrelated items.</w:t>
      </w:r>
    </w:p>
    <w:p>
      <w:r>
        <w:t>**Severity:** Low</w:t>
      </w:r>
    </w:p>
    <w:p>
      <w:r>
        <w:t>**Priority:** P3</w:t>
      </w:r>
    </w:p>
    <w:p>
      <w:r>
        <w:t>**Environment:** macOS Big Sur, Safari latest version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