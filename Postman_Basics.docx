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Today I Learned</w:t>
      </w:r>
    </w:p>
    <w:p>
      <w:r>
        <w:br/>
        <w:t>Today I learned about the basics of Postman, APIs, and how APIs work.</w:t>
        <w:br/>
        <w:br/>
        <w:t>1. What is API:</w:t>
        <w:br/>
        <w:t>API stands for Application Programming Interface. It allows two applications or systems to communicate with each other. APIs define methods and data formats for exchanging information between software applications.</w:t>
        <w:br/>
        <w:br/>
        <w:t>2. How API works:</w:t>
        <w:br/>
        <w:t>When a client application sends a request to an API endpoint, the API processes the request, interacts with the backend or database, and sends back a response in a defined format (usually JSON or XML). This allows applications to share data and functionality.</w:t>
        <w:br/>
        <w:br/>
        <w:t>3. Basics of Postman:</w:t>
        <w:br/>
        <w:t>Postman is a popular API development and testing tool. It allows developers and testers to send API requests, inspect responses, and automate testing.</w:t>
        <w:br/>
        <w:br/>
        <w:t>4. Postman Interface:</w:t>
        <w:br/>
        <w:t>- Workspace: Where you organize your API projects.</w:t>
        <w:br/>
        <w:t>- Collections: Group of API requests.</w:t>
        <w:br/>
        <w:t>- Request Tab: Where you create and send requests (GET, POST, PUT, DELETE).</w:t>
        <w:br/>
        <w:t>- Response Tab: Shows the API response.</w:t>
        <w:br/>
        <w:t>- Environment: Variables used in requests.</w:t>
        <w:br/>
        <w:t>- Console: Debug tool for API calls.</w:t>
        <w:br/>
        <w:br/>
        <w:t>Postman is an essential tool for testing APIs and understanding how different APIs work.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